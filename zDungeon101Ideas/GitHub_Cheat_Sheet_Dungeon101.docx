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FA68" w14:textId="77777777" w:rsidR="00890008" w:rsidRDefault="00000000">
      <w:pPr>
        <w:pStyle w:val="Heading1"/>
      </w:pPr>
      <w:r>
        <w:t>GitHub Collaboration Cheat Sheet – Dungeon101</w:t>
      </w:r>
    </w:p>
    <w:p w14:paraId="0E8F321D" w14:textId="77777777" w:rsidR="00890008" w:rsidRDefault="00000000">
      <w:pPr>
        <w:pStyle w:val="Heading2"/>
      </w:pPr>
      <w:r>
        <w:t>🚀 Initial Setup (One Time)</w:t>
      </w:r>
    </w:p>
    <w:p w14:paraId="26823D35" w14:textId="26E2DA6D" w:rsidR="00890008" w:rsidRDefault="00000000">
      <w:r>
        <w:t xml:space="preserve">git </w:t>
      </w:r>
      <w:proofErr w:type="spellStart"/>
      <w:r>
        <w:t>init</w:t>
      </w:r>
      <w:proofErr w:type="spellEnd"/>
      <w:r>
        <w:t xml:space="preserve">                                   </w:t>
      </w:r>
      <w:r w:rsidR="00752F24">
        <w:tab/>
      </w:r>
      <w:r w:rsidR="00752F24">
        <w:tab/>
      </w:r>
      <w:r>
        <w:t xml:space="preserve"># Initialize </w:t>
      </w:r>
      <w:proofErr w:type="spellStart"/>
      <w:r>
        <w:t>Git</w:t>
      </w:r>
      <w:proofErr w:type="spellEnd"/>
      <w:r>
        <w:t xml:space="preserve"> repo</w:t>
      </w:r>
    </w:p>
    <w:p w14:paraId="6D72D658" w14:textId="77777777" w:rsidR="00890008" w:rsidRDefault="00000000">
      <w:r>
        <w:t>git remote add origin https://github.com/YOUR_USERNAME/Dungeon101.git</w:t>
      </w:r>
    </w:p>
    <w:p w14:paraId="6995E1BB" w14:textId="67E2403E" w:rsidR="00890008" w:rsidRDefault="00000000">
      <w:r>
        <w:t xml:space="preserve">git branch -M main                         </w:t>
      </w:r>
      <w:r w:rsidR="00752F24">
        <w:tab/>
      </w:r>
      <w:r>
        <w:t># Rename default branch to main</w:t>
      </w:r>
    </w:p>
    <w:p w14:paraId="3601B533" w14:textId="77777777" w:rsidR="00890008" w:rsidRDefault="00000000">
      <w:r>
        <w:t>git push -u origin main                    # Push to GitHub</w:t>
      </w:r>
    </w:p>
    <w:p w14:paraId="7A913F70" w14:textId="77777777" w:rsidR="00890008" w:rsidRDefault="00000000">
      <w:pPr>
        <w:pStyle w:val="Heading2"/>
      </w:pPr>
      <w:r>
        <w:t>💾 Push Changes (After You Make Edits)</w:t>
      </w:r>
    </w:p>
    <w:p w14:paraId="313BAAB1" w14:textId="6DC770A6" w:rsidR="00890008" w:rsidRDefault="00000000">
      <w:r>
        <w:t xml:space="preserve">git </w:t>
      </w:r>
      <w:proofErr w:type="gramStart"/>
      <w:r>
        <w:t>add</w:t>
      </w:r>
      <w:proofErr w:type="gramEnd"/>
      <w:r>
        <w:t xml:space="preserve"> .                                  </w:t>
      </w:r>
      <w:r w:rsidR="00752F24">
        <w:tab/>
      </w:r>
      <w:r>
        <w:t># Stage all changes</w:t>
      </w:r>
    </w:p>
    <w:p w14:paraId="59101DA5" w14:textId="77777777" w:rsidR="00890008" w:rsidRDefault="00000000">
      <w:r>
        <w:t>git commit -m "Your message here"          # Save a snapshot</w:t>
      </w:r>
    </w:p>
    <w:p w14:paraId="5A4E1882" w14:textId="17398040" w:rsidR="00890008" w:rsidRDefault="00000000">
      <w:r>
        <w:t xml:space="preserve">git push                                   </w:t>
      </w:r>
      <w:r w:rsidR="00752F24">
        <w:tab/>
      </w:r>
      <w:r>
        <w:t># Upload to GitHub</w:t>
      </w:r>
    </w:p>
    <w:p w14:paraId="010F1DB4" w14:textId="77777777" w:rsidR="00890008" w:rsidRDefault="00000000">
      <w:pPr>
        <w:pStyle w:val="Heading2"/>
      </w:pPr>
      <w:r>
        <w:t>🔄 Pull Changes (To Get Latest From GitHub)</w:t>
      </w:r>
    </w:p>
    <w:p w14:paraId="3BF33A23" w14:textId="73053AAB" w:rsidR="00890008" w:rsidRDefault="00000000">
      <w:r>
        <w:t xml:space="preserve">git pull                                   </w:t>
      </w:r>
      <w:r w:rsidR="00752F24">
        <w:tab/>
      </w:r>
      <w:r w:rsidR="00752F24">
        <w:tab/>
      </w:r>
      <w:r>
        <w:t># Pull changes into current branch</w:t>
      </w:r>
    </w:p>
    <w:p w14:paraId="7D0A2FF2" w14:textId="77777777" w:rsidR="00890008" w:rsidRDefault="00000000">
      <w:pPr>
        <w:pStyle w:val="Heading2"/>
      </w:pPr>
      <w:r>
        <w:t>🌱 Create a New Branch (For New Features)</w:t>
      </w:r>
    </w:p>
    <w:p w14:paraId="0ADE5D6A" w14:textId="7643435D" w:rsidR="00890008" w:rsidRDefault="00000000">
      <w:r>
        <w:t>git checkout -b feature-name         # Create and switch to new branch</w:t>
      </w:r>
    </w:p>
    <w:p w14:paraId="0FB260C9" w14:textId="01C657C4" w:rsidR="00890008" w:rsidRDefault="00000000">
      <w:r>
        <w:t>git push -u origin feature-name     # Push branch to GitHub</w:t>
      </w:r>
    </w:p>
    <w:p w14:paraId="4937B81D" w14:textId="77777777" w:rsidR="00890008" w:rsidRDefault="00000000">
      <w:pPr>
        <w:pStyle w:val="Heading2"/>
      </w:pPr>
      <w:r>
        <w:t>🔁 Switch Branches</w:t>
      </w:r>
    </w:p>
    <w:p w14:paraId="799F1A1B" w14:textId="124EE10D" w:rsidR="00890008" w:rsidRDefault="00000000">
      <w:r>
        <w:t xml:space="preserve">git checkout main                          </w:t>
      </w:r>
      <w:r w:rsidR="00752F24">
        <w:tab/>
      </w:r>
      <w:r>
        <w:t># Switch back to main</w:t>
      </w:r>
    </w:p>
    <w:p w14:paraId="67B97B63" w14:textId="621D1F83" w:rsidR="00890008" w:rsidRDefault="00000000">
      <w:r>
        <w:t>git checkout feature-</w:t>
      </w:r>
      <w:proofErr w:type="gramStart"/>
      <w:r>
        <w:t xml:space="preserve">name  </w:t>
      </w:r>
      <w:r w:rsidR="00752F24">
        <w:tab/>
      </w:r>
      <w:proofErr w:type="gramEnd"/>
      <w:r>
        <w:t># Switch to another branch</w:t>
      </w:r>
    </w:p>
    <w:p w14:paraId="51BF6F4A" w14:textId="77777777" w:rsidR="00890008" w:rsidRDefault="00000000">
      <w:pPr>
        <w:pStyle w:val="Heading2"/>
      </w:pPr>
      <w:r>
        <w:t>🔍 Check Branches</w:t>
      </w:r>
    </w:p>
    <w:p w14:paraId="381D3A0F" w14:textId="771C57E2" w:rsidR="00890008" w:rsidRDefault="00000000">
      <w:r>
        <w:t xml:space="preserve">git branch                                 </w:t>
      </w:r>
      <w:r w:rsidR="00752F24">
        <w:tab/>
      </w:r>
      <w:r>
        <w:t># See local branches</w:t>
      </w:r>
    </w:p>
    <w:p w14:paraId="54491290" w14:textId="156460BB" w:rsidR="00890008" w:rsidRDefault="00000000">
      <w:r>
        <w:t xml:space="preserve">git branch -r                              </w:t>
      </w:r>
      <w:r w:rsidR="00752F24">
        <w:tab/>
      </w:r>
      <w:r>
        <w:t># See remote branches</w:t>
      </w:r>
    </w:p>
    <w:p w14:paraId="1259F23C" w14:textId="77777777" w:rsidR="00890008" w:rsidRDefault="00000000">
      <w:pPr>
        <w:pStyle w:val="Heading2"/>
      </w:pPr>
      <w:r>
        <w:t>✅ Merge a Branch into Main (After Finishing a Feature)</w:t>
      </w:r>
    </w:p>
    <w:p w14:paraId="1FAEAC0F" w14:textId="77777777" w:rsidR="00890008" w:rsidRDefault="00000000">
      <w:r>
        <w:t>git checkout main</w:t>
      </w:r>
    </w:p>
    <w:p w14:paraId="0B0B8123" w14:textId="0C4394DA" w:rsidR="00890008" w:rsidRDefault="00000000">
      <w:r>
        <w:t xml:space="preserve">git pull                                   </w:t>
      </w:r>
      <w:r w:rsidR="00752F24">
        <w:tab/>
      </w:r>
      <w:r w:rsidR="00752F24">
        <w:tab/>
      </w:r>
      <w:r>
        <w:t># Get latest changes first</w:t>
      </w:r>
    </w:p>
    <w:p w14:paraId="5365CC58" w14:textId="17B23182" w:rsidR="00890008" w:rsidRDefault="00000000">
      <w:r>
        <w:t>git merge feature-name                    # Merge feature branch into main</w:t>
      </w:r>
    </w:p>
    <w:p w14:paraId="035D2164" w14:textId="2A22188D" w:rsidR="00890008" w:rsidRDefault="00000000">
      <w:r>
        <w:t xml:space="preserve">git push                                   </w:t>
      </w:r>
      <w:r w:rsidR="00752F24">
        <w:tab/>
      </w:r>
      <w:r>
        <w:t># Push updated main branch</w:t>
      </w:r>
    </w:p>
    <w:p w14:paraId="26D6AF81" w14:textId="77777777" w:rsidR="00890008" w:rsidRDefault="00000000">
      <w:pPr>
        <w:pStyle w:val="Heading2"/>
      </w:pPr>
      <w:r>
        <w:t>🧹 Delete a Branch (Optional Cleanup)</w:t>
      </w:r>
    </w:p>
    <w:p w14:paraId="1517A7DB" w14:textId="109C642F" w:rsidR="00890008" w:rsidRDefault="00000000">
      <w:r>
        <w:t>git branch -d feature-name              # Delete local branch</w:t>
      </w:r>
    </w:p>
    <w:p w14:paraId="478F34AE" w14:textId="77777777" w:rsidR="00890008" w:rsidRDefault="00000000">
      <w:r>
        <w:lastRenderedPageBreak/>
        <w:t>git push origin --delete feature-name      # Delete remote branch</w:t>
      </w:r>
    </w:p>
    <w:p w14:paraId="5BE4D2EC" w14:textId="77777777" w:rsidR="00890008" w:rsidRDefault="00000000">
      <w:pPr>
        <w:pStyle w:val="Heading2"/>
      </w:pPr>
      <w:r>
        <w:t>🧠 Good Habits</w:t>
      </w:r>
    </w:p>
    <w:p w14:paraId="747C8E29" w14:textId="77777777" w:rsidR="00890008" w:rsidRDefault="00000000">
      <w:r>
        <w:t>Pull (`git pull`) before you push</w:t>
      </w:r>
    </w:p>
    <w:p w14:paraId="6966A058" w14:textId="77777777" w:rsidR="00890008" w:rsidRDefault="00000000">
      <w:r>
        <w:t>Write clear commit messages (e.g. "Added jump animation to player")</w:t>
      </w:r>
    </w:p>
    <w:p w14:paraId="21224DED" w14:textId="77777777" w:rsidR="00890008" w:rsidRDefault="00000000">
      <w:r>
        <w:t>Use branches for experimental work</w:t>
      </w:r>
    </w:p>
    <w:p w14:paraId="3C143D89" w14:textId="77777777" w:rsidR="00890008" w:rsidRDefault="00000000">
      <w:r>
        <w:t>Push often so you don’t lose progress</w:t>
      </w:r>
    </w:p>
    <w:sectPr w:rsidR="00890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567209">
    <w:abstractNumId w:val="8"/>
  </w:num>
  <w:num w:numId="2" w16cid:durableId="1874611794">
    <w:abstractNumId w:val="6"/>
  </w:num>
  <w:num w:numId="3" w16cid:durableId="47924223">
    <w:abstractNumId w:val="5"/>
  </w:num>
  <w:num w:numId="4" w16cid:durableId="265119554">
    <w:abstractNumId w:val="4"/>
  </w:num>
  <w:num w:numId="5" w16cid:durableId="1368749623">
    <w:abstractNumId w:val="7"/>
  </w:num>
  <w:num w:numId="6" w16cid:durableId="1463764771">
    <w:abstractNumId w:val="3"/>
  </w:num>
  <w:num w:numId="7" w16cid:durableId="965964377">
    <w:abstractNumId w:val="2"/>
  </w:num>
  <w:num w:numId="8" w16cid:durableId="434524813">
    <w:abstractNumId w:val="1"/>
  </w:num>
  <w:num w:numId="9" w16cid:durableId="23458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315"/>
    <w:rsid w:val="00752F24"/>
    <w:rsid w:val="00890008"/>
    <w:rsid w:val="00AA1D8D"/>
    <w:rsid w:val="00AA6AFA"/>
    <w:rsid w:val="00B47730"/>
    <w:rsid w:val="00CB0664"/>
    <w:rsid w:val="00DB32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CA68B"/>
  <w14:defaultImageDpi w14:val="300"/>
  <w15:docId w15:val="{CDF7ACE9-B284-8048-BA07-48D59987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Hand</cp:lastModifiedBy>
  <cp:revision>3</cp:revision>
  <dcterms:created xsi:type="dcterms:W3CDTF">2013-12-23T23:15:00Z</dcterms:created>
  <dcterms:modified xsi:type="dcterms:W3CDTF">2025-07-15T14:20:00Z</dcterms:modified>
  <cp:category/>
</cp:coreProperties>
</file>