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Collaborator GitHub Setup Cheat Sheet – Dungeon101</w:t>
      </w:r>
    </w:p>
    <w:p>
      <w:r>
        <w:t>This guide walks you through setting up your system to collaborate on the Dungeon101 project hosted by TheQuantifier on GitHub.</w:t>
      </w:r>
    </w:p>
    <w:p>
      <w:pPr>
        <w:pStyle w:val="Heading2"/>
      </w:pPr>
      <w:r>
        <w:t>✅ 1. Accept the Invitation</w:t>
      </w:r>
    </w:p>
    <w:p>
      <w:r>
        <w:t>Check your GitHub email or notifications for an invite from TheQuantifier.</w:t>
      </w:r>
    </w:p>
    <w:p>
      <w:r>
        <w:t>Click 'Accept Invitation' to gain write access to the Dungeon101 repository.</w:t>
      </w:r>
    </w:p>
    <w:p>
      <w:pPr>
        <w:pStyle w:val="Heading2"/>
      </w:pPr>
      <w:r>
        <w:t>🧭 2. Clone the Repository</w:t>
      </w:r>
    </w:p>
    <w:p>
      <w:r>
        <w:t>Open Terminal and run the following commands:</w:t>
      </w:r>
    </w:p>
    <w:p>
      <w:r>
        <w:t>cd /your/desired/location/</w:t>
      </w:r>
    </w:p>
    <w:p>
      <w:r>
        <w:t>git clone https://github.com/TheQuantifier/Dungeon101.git</w:t>
      </w:r>
    </w:p>
    <w:p>
      <w:r>
        <w:t>cd Dungeon101</w:t>
      </w:r>
    </w:p>
    <w:p>
      <w:pPr>
        <w:pStyle w:val="Heading2"/>
      </w:pPr>
      <w:r>
        <w:t>🔐 3. Set Up Authentication</w:t>
      </w:r>
    </w:p>
    <w:p>
      <w:r>
        <w:t>When pushing, Git requires authentication. Use a Personal Access Token (PAT):</w:t>
      </w:r>
    </w:p>
    <w:p>
      <w:r>
        <w:t>1. Go to https://github.com/settings/tokens</w:t>
      </w:r>
    </w:p>
    <w:p>
      <w:r>
        <w:t>2. Click 'Generate new token (classic)'</w:t>
      </w:r>
    </w:p>
    <w:p>
      <w:r>
        <w:t>3. Name it, set expiration, and check 'repo' scope</w:t>
      </w:r>
    </w:p>
    <w:p>
      <w:r>
        <w:t>4. Copy the token (you'll use it as your GitHub password)</w:t>
      </w:r>
    </w:p>
    <w:p>
      <w:r>
        <w:t>Optional: Store your credentials using:</w:t>
      </w:r>
    </w:p>
    <w:p>
      <w:r>
        <w:t>git config --global credential.helper osxkeychain</w:t>
      </w:r>
    </w:p>
    <w:p>
      <w:pPr>
        <w:pStyle w:val="Heading2"/>
      </w:pPr>
      <w:r>
        <w:t>💾 4. Make and Push Changes</w:t>
      </w:r>
    </w:p>
    <w:p>
      <w:r>
        <w:t>After making edits to the project, run:</w:t>
      </w:r>
    </w:p>
    <w:p>
      <w:r>
        <w:t>git add .</w:t>
      </w:r>
    </w:p>
    <w:p>
      <w:r>
        <w:t>git commit -m "Describe your changes here"</w:t>
      </w:r>
    </w:p>
    <w:p>
      <w:r>
        <w:t>git push</w:t>
      </w:r>
    </w:p>
    <w:p>
      <w:pPr>
        <w:pStyle w:val="Heading2"/>
      </w:pPr>
      <w:r>
        <w:t>🔁 5. Pull Changes Before You Start Working</w:t>
      </w:r>
    </w:p>
    <w:p>
      <w:r>
        <w:t>Always sync your local copy with the latest from GitHub:</w:t>
      </w:r>
    </w:p>
    <w:p>
      <w:r>
        <w:t>git pull</w:t>
      </w:r>
    </w:p>
    <w:p>
      <w:pPr>
        <w:pStyle w:val="Heading2"/>
      </w:pPr>
      <w:r>
        <w:t>🌱 6. (Optional) Use Branches for Features</w:t>
      </w:r>
    </w:p>
    <w:p>
      <w:r>
        <w:t>Create a new branch for a feature or fix:</w:t>
      </w:r>
    </w:p>
    <w:p>
      <w:r>
        <w:t>git checkout -b feature-name</w:t>
      </w:r>
    </w:p>
    <w:p>
      <w:r>
        <w:t># make your changes</w:t>
      </w:r>
    </w:p>
    <w:p>
      <w:r>
        <w:t>git push -u origin feature-name</w:t>
      </w:r>
    </w:p>
    <w:p>
      <w:pPr>
        <w:pStyle w:val="Heading2"/>
      </w:pPr>
      <w:r>
        <w:t>🧠 Summary of Common Commands</w:t>
      </w:r>
    </w:p>
    <w:p>
      <w:r>
        <w:t>Clone project: git clone https://github.com/TheQuantifier/Dungeon101.git</w:t>
      </w:r>
    </w:p>
    <w:p>
      <w:r>
        <w:t>Stage changes: git add .</w:t>
      </w:r>
    </w:p>
    <w:p>
      <w:r>
        <w:t>Commit changes: git commit -m "Message"</w:t>
      </w:r>
    </w:p>
    <w:p>
      <w:r>
        <w:t>Push changes: git push</w:t>
      </w:r>
    </w:p>
    <w:p>
      <w:r>
        <w:t>Pull latest: git pull</w:t>
      </w:r>
    </w:p>
    <w:p>
      <w:r>
        <w:t>Create branch: git checkout -b branch-name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